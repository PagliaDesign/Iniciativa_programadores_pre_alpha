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CONFIRMAÇÃO DE AGENDAMENTO</w:t>
      </w:r>
    </w:p>
    <w:p/>
    <w:p>
      <w:r>
        <w:t>Prezado(a) {{nome}},</w:t>
      </w:r>
    </w:p>
    <w:p/>
    <w:p>
      <w:r>
        <w:t xml:space="preserve">Confirmamos por meio deste documento o seu agendamento com </w:t>
      </w:r>
      <w:r>
        <w:rPr>
          <w:b/>
        </w:rPr>
        <w:t>{{profissional}}</w:t>
      </w:r>
      <w:r>
        <w:t>.</w:t>
      </w:r>
    </w:p>
    <w:p/>
    <w:p>
      <w:r>
        <w:rPr>
          <w:b/>
        </w:rPr>
        <w:t xml:space="preserve">Data: </w:t>
      </w:r>
      <w:r>
        <w:t>{{data}}</w:t>
      </w:r>
      <w:r>
        <w:rPr>
          <w:b/>
        </w:rPr>
        <w:br/>
        <w:t xml:space="preserve">Horário: </w:t>
      </w:r>
      <w:r>
        <w:t>{{horario}}</w:t>
      </w:r>
    </w:p>
    <w:p/>
    <w:p>
      <w:r>
        <w:t>Por favor, chegue com 15 minutos de antecedência. Em caso de necessidade de cancelamento, pedimos que nos avise com no mínimo 24 horas de antecedência.</w:t>
      </w:r>
    </w:p>
    <w:p/>
    <w:p>
      <w:r>
        <w:t>Atenciosamente,</w:t>
      </w:r>
    </w:p>
    <w:p/>
    <w:p>
      <w:r>
        <w:rPr>
          <w:b/>
        </w:rPr>
        <w:t>Sua Clínica/Empresa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